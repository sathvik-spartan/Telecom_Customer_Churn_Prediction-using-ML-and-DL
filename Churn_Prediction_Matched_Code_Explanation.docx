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Explanation with Matched Code Snippets</w:t>
      </w:r>
    </w:p>
    <w:p>
      <w:pPr>
        <w:pStyle w:val="Heading2"/>
      </w:pPr>
      <w:r>
        <w:t>Importing Required Libraries</w:t>
      </w:r>
    </w:p>
    <w:p>
      <w:r>
        <w:br/>
        <w:t>The script imports essential libraries for data handling, visualization, and machine learning:</w:t>
        <w:br/>
        <w:t>- `pandas`, `numpy`: Data manipulation and numerical computations.</w:t>
        <w:br/>
        <w:t>- `matplotlib.pyplot`, `seaborn`: Data visualization.</w:t>
        <w:br/>
        <w:t>- `imblearn.over_sampling.RandomOverSampler`: Handles class imbalance.</w:t>
        <w:br/>
        <w:t>- `sklearn.preprocessing.OrdinalEncoder`: Encodes categorical variables.</w:t>
        <w:br/>
        <w:t>- `sklearn.model_selection.train_test_split`: Splits dataset into training and testing sets.</w:t>
        <w:br/>
        <w:t>- `sklearn.ensemble.RandomForestClassifier`: Implements the Random Forest model.</w:t>
        <w:br/>
        <w:t>- `sklearn.metrics`: Evaluates model performance.</w:t>
        <w:br/>
      </w:r>
    </w:p>
    <w:p>
      <w:pPr>
        <w:pStyle w:val="IntenseQuote"/>
      </w:pPr>
      <w:r>
        <w:t>Code:</w:t>
        <w:br/>
      </w:r>
    </w:p>
    <w:p>
      <w:r>
        <w:br/>
        <w:t>import pandas as pd</w:t>
        <w:br/>
        <w:t>import numpy as np</w:t>
        <w:br/>
        <w:t>import matplotlib.pyplot as plt</w:t>
        <w:br/>
        <w:t>import seaborn as sns</w:t>
        <w:br/>
        <w:t>from imblearn.over_sampling import RandomOverSampler</w:t>
        <w:br/>
        <w:t>from sklearn.preprocessing import OrdinalEncoder</w:t>
        <w:br/>
        <w:t>from sklearn.model_selection import train_test_split</w:t>
        <w:br/>
        <w:t>from sklearn.ensemble import RandomForestClassifier</w:t>
        <w:br/>
        <w:t>from sklearn.metrics import classification_report, confusion_matrix, accuracy_score</w:t>
        <w:br/>
      </w:r>
    </w:p>
    <w:p>
      <w:pPr>
        <w:pStyle w:val="Heading2"/>
      </w:pPr>
      <w:r>
        <w:t>Loading and Exploring the Dataset</w:t>
      </w:r>
    </w:p>
    <w:p>
      <w:r>
        <w:br/>
        <w:t>The dataset is loaded from a CSV file. The script then:</w:t>
        <w:br/>
        <w:t>- Displays the first few rows (`df.head()`).</w:t>
        <w:br/>
        <w:t>- Shows dataset information (`df.info()`).</w:t>
        <w:br/>
        <w:t>- Provides summary statistics (`df.describe()`).</w:t>
        <w:br/>
        <w:t>- Checks for missing values (`df.isna().sum()`) and duplicates (`df.duplicated().sum()`).</w:t>
        <w:br/>
      </w:r>
    </w:p>
    <w:p>
      <w:pPr>
        <w:pStyle w:val="IntenseQuote"/>
      </w:pPr>
      <w:r>
        <w:t>Code:</w:t>
        <w:br/>
      </w:r>
    </w:p>
    <w:p>
      <w:r>
        <w:br/>
        <w:t>df = pd.read_csv('telecom_churn.csv')</w:t>
        <w:br/>
        <w:br/>
        <w:t>print(df.head())</w:t>
        <w:br/>
        <w:br/>
        <w:t>print(df.info())</w:t>
        <w:br/>
        <w:br/>
        <w:t>print(df.describe())</w:t>
        <w:br/>
        <w:br/>
        <w:t>print(df.isna().sum())</w:t>
        <w:br/>
        <w:br/>
        <w:t>print(df.duplicated().sum())</w:t>
        <w:br/>
      </w:r>
    </w:p>
    <w:p>
      <w:pPr>
        <w:pStyle w:val="Heading2"/>
      </w:pPr>
      <w:r>
        <w:t>Defining Features and Target Variable</w:t>
      </w:r>
    </w:p>
    <w:p>
      <w:r>
        <w:br/>
        <w:t>The script separates the independent variables (features) and dependent variable (target):</w:t>
        <w:br/>
        <w:t>- `y` stores the churn status of customers.</w:t>
        <w:br/>
        <w:t>- `X` includes all relevant features except `customer_id` and `churn`.</w:t>
        <w:br/>
      </w:r>
    </w:p>
    <w:p>
      <w:pPr>
        <w:pStyle w:val="IntenseQuote"/>
      </w:pPr>
      <w:r>
        <w:t>Code:</w:t>
        <w:br/>
      </w:r>
    </w:p>
    <w:p>
      <w:r>
        <w:br/>
        <w:t>y = df['churn']</w:t>
        <w:br/>
        <w:t>X = df.drop(['customer_id', 'churn'], axis=1)</w:t>
        <w:br/>
      </w:r>
    </w:p>
    <w:p>
      <w:pPr>
        <w:pStyle w:val="Heading2"/>
      </w:pPr>
      <w:r>
        <w:t>Handling Missing Values</w:t>
      </w:r>
    </w:p>
    <w:p>
      <w:r>
        <w:br/>
        <w:t>Missing values in the target column (`churn`) are removed using `dropna()`.</w:t>
        <w:br/>
      </w:r>
    </w:p>
    <w:p>
      <w:pPr>
        <w:pStyle w:val="IntenseQuote"/>
      </w:pPr>
      <w:r>
        <w:t>Code:</w:t>
        <w:br/>
      </w:r>
    </w:p>
    <w:p>
      <w:r>
        <w:br/>
        <w:t>df = df.dropna(subset=['churn'])</w:t>
        <w:br/>
      </w:r>
    </w:p>
    <w:p>
      <w:pPr>
        <w:pStyle w:val="Heading2"/>
      </w:pPr>
      <w:r>
        <w:t>Encoding Categorical Features</w:t>
      </w:r>
    </w:p>
    <w:p>
      <w:r>
        <w:br/>
        <w:t>Categorical variables are identified and converted into numerical values using `OrdinalEncoder()`.</w:t>
        <w:br/>
      </w:r>
    </w:p>
    <w:p>
      <w:pPr>
        <w:pStyle w:val="IntenseQuote"/>
      </w:pPr>
      <w:r>
        <w:t>Code:</w:t>
        <w:br/>
      </w:r>
    </w:p>
    <w:p>
      <w:r>
        <w:br/>
        <w:t>categorical_cols = X.select_dtypes(include=['object']).columns</w:t>
        <w:br/>
        <w:t>encoder = OrdinalEncoder()</w:t>
        <w:br/>
        <w:t>X[categorical_cols] = encoder.fit_transform(X[categorical_cols])</w:t>
        <w:br/>
      </w:r>
    </w:p>
    <w:p>
      <w:pPr>
        <w:pStyle w:val="Heading2"/>
      </w:pPr>
      <w:r>
        <w:t>Handling Class Imbalance</w:t>
      </w:r>
    </w:p>
    <w:p>
      <w:r>
        <w:br/>
        <w:t>Since the dataset may have imbalanced classes (more non-churners than churners), the `RandomOverSampler` is used to balance it.</w:t>
        <w:br/>
      </w:r>
    </w:p>
    <w:p>
      <w:pPr>
        <w:pStyle w:val="IntenseQuote"/>
      </w:pPr>
      <w:r>
        <w:t>Code:</w:t>
        <w:br/>
      </w:r>
    </w:p>
    <w:p>
      <w:r>
        <w:br/>
        <w:t>oversampler = RandomOverSampler(random_state=42)</w:t>
        <w:br/>
        <w:t>X_resampled, y_resampled = oversampler.fit_resample(X, y)</w:t>
        <w:br/>
      </w:r>
    </w:p>
    <w:p>
      <w:pPr>
        <w:pStyle w:val="Heading2"/>
      </w:pPr>
      <w:r>
        <w:t>Splitting Data into Training and Testing Sets</w:t>
      </w:r>
    </w:p>
    <w:p>
      <w:r>
        <w:br/>
        <w:t>The dataset is split into 80% training and 20% testing using `train_test_split()`.</w:t>
        <w:br/>
      </w:r>
    </w:p>
    <w:p>
      <w:pPr>
        <w:pStyle w:val="IntenseQuote"/>
      </w:pPr>
      <w:r>
        <w:t>Code:</w:t>
        <w:br/>
      </w:r>
    </w:p>
    <w:p>
      <w:r>
        <w:br/>
        <w:t>X_train, X_test, y_train, y_test = train_test_split(</w:t>
        <w:br/>
        <w:t xml:space="preserve">    X_resampled, y_resampled, test_size=0.2, random_state=42)</w:t>
        <w:br/>
      </w:r>
    </w:p>
    <w:p>
      <w:pPr>
        <w:pStyle w:val="Heading2"/>
      </w:pPr>
      <w:r>
        <w:t>Training the Machine Learning Model</w:t>
      </w:r>
    </w:p>
    <w:p>
      <w:r>
        <w:br/>
        <w:t>A **Random Forest Classifier** with 100 trees is trained using the `fit()` function.</w:t>
        <w:br/>
      </w:r>
    </w:p>
    <w:p>
      <w:pPr>
        <w:pStyle w:val="IntenseQuote"/>
      </w:pPr>
      <w:r>
        <w:t>Code:</w:t>
        <w:br/>
      </w:r>
    </w:p>
    <w:p>
      <w:r>
        <w:br/>
        <w:t>clf = RandomForestClassifier(n_estimators=100, random_state=42)</w:t>
        <w:br/>
        <w:t>clf.fit(X_train, y_train)</w:t>
        <w:br/>
      </w:r>
    </w:p>
    <w:p>
      <w:pPr>
        <w:pStyle w:val="Heading2"/>
      </w:pPr>
      <w:r>
        <w:t>Evaluating the Model</w:t>
      </w:r>
    </w:p>
    <w:p>
      <w:r>
        <w:br/>
        <w:t>The trained model is tested on unseen data. The following metrics are printed:</w:t>
        <w:br/>
        <w:t>- **Accuracy Score**</w:t>
        <w:br/>
        <w:t>- **Confusion Matrix**</w:t>
        <w:br/>
        <w:t>- **Classification Report**</w:t>
        <w:br/>
      </w:r>
    </w:p>
    <w:p>
      <w:pPr>
        <w:pStyle w:val="IntenseQuote"/>
      </w:pPr>
      <w:r>
        <w:t>Code:</w:t>
        <w:br/>
      </w:r>
    </w:p>
    <w:p>
      <w:r>
        <w:br/>
        <w:t>y_pred = clf.predict(X_test)</w:t>
        <w:br/>
        <w:br/>
        <w:t>print("Accuracy:", accuracy_score(y_test, y_pred))</w:t>
        <w:br/>
        <w:t>print("Confusion Matrix:\n", confusion_matrix(y_test, y_pred))</w:t>
        <w:br/>
        <w:t>print("Classification Report:\n", classification_report(y_test, y_pred))</w:t>
        <w:br/>
      </w:r>
    </w:p>
    <w:p>
      <w:pPr>
        <w:pStyle w:val="Heading2"/>
      </w:pPr>
      <w:r>
        <w:t>Visualizing Churn Distribution</w:t>
      </w:r>
    </w:p>
    <w:p>
      <w:r>
        <w:br/>
        <w:t>A bar plot is created to show the distribution of customers who churned vs. those who stayed.</w:t>
        <w:br/>
      </w:r>
    </w:p>
    <w:p>
      <w:pPr>
        <w:pStyle w:val="IntenseQuote"/>
      </w:pPr>
      <w:r>
        <w:t>Code:</w:t>
        <w:br/>
      </w:r>
    </w:p>
    <w:p>
      <w:r>
        <w:br/>
        <w:t>sns.countplot(x='churn', data=df)</w:t>
        <w:br/>
        <w:t>plt.title("Churn Distribution")</w:t>
        <w:br/>
        <w:t>plt.show()</w:t>
        <w:br/>
      </w:r>
    </w:p>
    <w:p>
      <w:pPr>
        <w:pStyle w:val="Heading2"/>
      </w:pPr>
      <w:r>
        <w:t>Feature Importance</w:t>
      </w:r>
    </w:p>
    <w:p>
      <w:r>
        <w:br/>
        <w:t>Feature importance is calculated and plotted to show which features contribute most to churn prediction.</w:t>
        <w:br/>
      </w:r>
    </w:p>
    <w:p>
      <w:pPr>
        <w:pStyle w:val="IntenseQuote"/>
      </w:pPr>
      <w:r>
        <w:t>Code:</w:t>
        <w:br/>
      </w:r>
    </w:p>
    <w:p>
      <w:r>
        <w:br/>
        <w:t>feature_importances = clf.feature_importances_</w:t>
        <w:br/>
        <w:t>features = X.columns</w:t>
        <w:br/>
        <w:br/>
        <w:t>plt.figure(figsize=(10, 6))</w:t>
        <w:br/>
        <w:t>sns.barplot(x=feature_importances, y=features)</w:t>
        <w:br/>
        <w:t>plt.title("Feature Importances")</w:t>
        <w:br/>
        <w:t>plt.show()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